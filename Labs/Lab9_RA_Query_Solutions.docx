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9 COIS 3400 Relational Algebra Query Solutions</w:t>
      </w:r>
    </w:p>
    <w:p>
      <w:pPr>
        <w:pStyle w:val="BodyText"/>
      </w:pPr>
      <w:r>
        <w:t>Find the sids of students who have enrolled in course Calculus.</w:t>
        <w:br/>
        <w:t>π_sid(σ_cname='Calculus'(Courses1) ⨝ Enrollment)</w:t>
      </w:r>
    </w:p>
    <w:p>
      <w:r>
        <w:br/>
      </w:r>
    </w:p>
    <w:p>
      <w:pPr>
        <w:pStyle w:val="BodyText"/>
      </w:pPr>
      <w:r>
        <w:t>Find the names of students who have enrolled in course Calculus.</w:t>
        <w:br/>
        <w:t>π_sname(σ_cname='Calculus'(Courses1) ⨝ Enrollment ⨝ Students)</w:t>
      </w:r>
    </w:p>
    <w:p>
      <w:r>
        <w:br/>
      </w:r>
    </w:p>
    <w:p>
      <w:pPr>
        <w:pStyle w:val="BodyText"/>
      </w:pPr>
      <w:r>
        <w:t>Find the names of students who have enrolled at least one course.</w:t>
        <w:br/>
        <w:t>π_sname(Students ⨝ Enrollment)</w:t>
      </w:r>
    </w:p>
    <w:p>
      <w:r>
        <w:br/>
      </w:r>
    </w:p>
    <w:p>
      <w:pPr>
        <w:pStyle w:val="BodyText"/>
      </w:pPr>
      <w:r>
        <w:t>Find the names of students who have enrolled in Calculus or Algebra.</w:t>
        <w:br/>
        <w:t>π_sname(σ_cname='Calculus' ∨ cname='Algebra'(Courses1) ⨝ Enrollment ⨝ Students)</w:t>
      </w:r>
    </w:p>
    <w:p>
      <w:r>
        <w:br/>
      </w:r>
    </w:p>
    <w:p>
      <w:pPr>
        <w:pStyle w:val="BodyText"/>
      </w:pPr>
      <w:r>
        <w:t>Find the sids of students who have enrolled in all courses (both Courses1 and Courses2).</w:t>
        <w:br/>
        <w:t>π_sid(Students) - π_sid(Students ⨝ Enrollment ⨝ (Courses1 ∪ Courses2))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